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2142538285"/>
        <w:placeholder>
          <w:docPart w:val="E7BB1A6FB1144B48B5FF46C484563DE8"/>
        </w:placeholder>
        <w:docPartList>
          <w:docPartGallery w:val="Quick Parts"/>
          <w:docPartCategory w:val=" Resume Name"/>
        </w:docPartList>
      </w:sdtPr>
      <w:sdtEndPr/>
      <w:sdtContent>
        <w:p xmlns:wp14="http://schemas.microsoft.com/office/word/2010/wordml" w:rsidR="007339BD" w:rsidRDefault="007339BD" w14:paraId="672A6659" wp14:textId="77777777">
          <w:pPr>
            <w:pStyle w:val="NoSpacing"/>
          </w:pPr>
        </w:p>
        <w:tbl>
          <w:tblPr>
            <w:tblW w:w="5000" w:type="pct"/>
            <w:jc w:val="center"/>
            <w:tblBorders>
              <w:top w:val="single" w:color="9FB8CD" w:themeColor="accent2" w:sz="6" w:space="0"/>
              <w:left w:val="single" w:color="9FB8CD" w:themeColor="accent2" w:sz="6" w:space="0"/>
              <w:bottom w:val="single" w:color="9FB8CD" w:themeColor="accent2" w:sz="6" w:space="0"/>
              <w:right w:val="single" w:color="9FB8CD" w:themeColor="accent2" w:sz="6" w:space="0"/>
              <w:insideH w:val="single" w:color="9FB8CD" w:themeColor="accent2" w:sz="6" w:space="0"/>
              <w:insideV w:val="single" w:color="9FB8CD" w:themeColor="accent2" w:sz="6" w:space="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xmlns:wp14="http://schemas.microsoft.com/office/word/2010/wordml" w:rsidR="007339BD" w:rsidTr="00CA3A1C" w14:paraId="2E05373F" wp14:textId="77777777">
            <w:trPr>
              <w:trHeight w:val="1398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7339BD" w:rsidRDefault="007339BD" w14:paraId="0A37501D" wp14:textId="77777777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339BD" w:rsidRDefault="00F004B1" w14:paraId="61A6E841" wp14:textId="77777777">
                <w:pPr>
                  <w:pStyle w:val="PersonalName"/>
                </w:pPr>
                <w:r>
                  <w:rPr>
                    <w:rFonts w:ascii="Wingdings 3" w:hAnsi="Wingdings 3" w:eastAsia="Wingdings 3" w:cs="Wingdings 3"/>
                    <w:color w:val="628BAD" w:themeColor="accent2" w:themeShade="BF"/>
                    <w:spacing w:val="10"/>
                  </w:rPr>
                  <w:t>}</w:t>
                </w:r>
                <w:sdt>
                  <w:sdtPr>
                    <w:id w:val="10979384"/>
                    <w:placeholder>
                      <w:docPart w:val="8D571A25EC444192AD88FEFCFC55A34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D04B7">
                      <w:t>Parnell, Aaron G</w:t>
                    </w:r>
                  </w:sdtContent>
                </w:sdt>
              </w:p>
              <w:p w:rsidR="007339BD" w:rsidRDefault="00AD04B7" w14:paraId="157E785F" wp14:textId="77777777">
                <w:pPr>
                  <w:pStyle w:val="AddressText"/>
                  <w:spacing w:line="240" w:lineRule="auto"/>
                </w:pPr>
                <w:r w:rsidRPr="00AD04B7">
                  <w:t>8018 N Bicentennial LP SE #A</w:t>
                </w:r>
              </w:p>
              <w:p w:rsidR="007339BD" w:rsidRDefault="00F004B1" w14:paraId="6D93D9AB" wp14:textId="77777777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Pr="00AD04B7" w:rsidR="00AD04B7">
                  <w:t>253-324-8393</w:t>
                </w:r>
              </w:p>
              <w:p w:rsidR="007339BD" w:rsidRDefault="00F004B1" w14:paraId="4FC5DEE6" wp14:textId="77777777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Pr="00AD04B7" w:rsidR="00AD04B7">
                  <w:t>aparnell0130@gmail.com</w:t>
                </w:r>
              </w:p>
              <w:p w:rsidR="007339BD" w:rsidRDefault="007339BD" w14:paraId="5DAB6C7B" wp14:textId="77777777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xmlns:wp14="http://schemas.microsoft.com/office/word/2010/wordml" w:rsidR="007339BD" w:rsidRDefault="00AD4152" w14:paraId="02EB378F" wp14:textId="77777777">
          <w:pPr>
            <w:pStyle w:val="NoSpacing"/>
          </w:pPr>
        </w:p>
      </w:sdtContent>
    </w:sdt>
    <w:p xmlns:wp14="http://schemas.microsoft.com/office/word/2010/wordml" w:rsidR="007339BD" w:rsidRDefault="007339BD" w14:paraId="6A05A809" wp14:textId="77777777">
      <w:pPr>
        <w:pStyle w:val="NoSpacing"/>
      </w:pPr>
    </w:p>
    <w:tbl>
      <w:tblPr>
        <w:tblW w:w="5000" w:type="pct"/>
        <w:jc w:val="center"/>
        <w:tblBorders>
          <w:top w:val="single" w:color="AAB0C7" w:themeColor="accent1" w:themeTint="99" w:sz="6" w:space="0"/>
          <w:left w:val="single" w:color="AAB0C7" w:themeColor="accent1" w:themeTint="99" w:sz="6" w:space="0"/>
          <w:bottom w:val="single" w:color="AAB0C7" w:themeColor="accent1" w:themeTint="99" w:sz="6" w:space="0"/>
          <w:right w:val="single" w:color="AAB0C7" w:themeColor="accent1" w:themeTint="99" w:sz="6" w:space="0"/>
          <w:insideH w:val="single" w:color="AAB0C7" w:themeColor="accent1" w:themeTint="99" w:sz="6" w:space="0"/>
          <w:insideV w:val="single" w:color="AAB0C7" w:themeColor="accent1" w:themeTint="99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xmlns:wp14="http://schemas.microsoft.com/office/word/2010/wordml" w:rsidR="007339BD" w:rsidTr="0CFAEF72" w14:paraId="4CD6B04A" wp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  <w:tcMar/>
          </w:tcPr>
          <w:p w:rsidR="007339BD" w:rsidRDefault="007339BD" w14:paraId="5A39BBE3" wp14:textId="7777777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339BD" w:rsidRDefault="00F004B1" w14:paraId="106DD217" wp14:textId="77777777">
            <w:pPr>
              <w:pStyle w:val="Section"/>
            </w:pPr>
            <w:r>
              <w:t>Objectives</w:t>
            </w:r>
          </w:p>
          <w:p w:rsidR="00AD04B7" w:rsidP="00AD04B7" w:rsidRDefault="00AD04B7" w14:paraId="0092C3E8" wp14:textId="77777777">
            <w:pPr>
              <w:pStyle w:val="SubsectionText"/>
            </w:pPr>
            <w:r>
              <w:t>Objective To obtain a position where I can utilize my current skills and gain new</w:t>
            </w:r>
          </w:p>
          <w:p w:rsidR="007339BD" w:rsidP="00AD04B7" w:rsidRDefault="00AD04B7" w14:paraId="5DECD008" wp14:textId="77777777">
            <w:pPr>
              <w:pStyle w:val="SubsectionText"/>
            </w:pPr>
            <w:r>
              <w:t>skills to grow within a company.</w:t>
            </w:r>
          </w:p>
          <w:p w:rsidR="007339BD" w:rsidRDefault="00F004B1" w14:paraId="718EE1A2" wp14:textId="77777777">
            <w:pPr>
              <w:pStyle w:val="Section"/>
              <w:spacing w:after="0"/>
            </w:pPr>
            <w:r>
              <w:t>Experience</w:t>
            </w:r>
          </w:p>
          <w:p w:rsidR="007339BD" w:rsidRDefault="00AD04B7" w14:paraId="5BBB840E" wp14:textId="1EF6D69F">
            <w:pPr>
              <w:pStyle w:val="Subsection"/>
              <w:spacing w:after="0"/>
              <w:rPr>
                <w:rStyle w:val="SubsectionDateChar"/>
              </w:rPr>
            </w:pPr>
            <w:r w:rsidRPr="0CFAEF72" w:rsidR="0CFAEF72">
              <w:rPr>
                <w:rStyle w:val="SubsectionDateChar"/>
                <w:b w:val="1"/>
                <w:bCs w:val="1"/>
              </w:rPr>
              <w:t>DC Supervisor</w:t>
            </w:r>
            <w:r w:rsidRPr="0CFAEF72" w:rsidR="0CFAEF72">
              <w:rPr>
                <w:rStyle w:val="SubsectionDateChar"/>
              </w:rPr>
              <w:t xml:space="preserve"> (04/2019 – 08/2020)</w:t>
            </w:r>
          </w:p>
          <w:p w:rsidRPr="00CA3A1C" w:rsidR="00021B2E" w:rsidP="00CA3A1C" w:rsidRDefault="00AD4152" w14:paraId="11FC439E" wp14:textId="77777777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A426220C57CA46C49727C32A27B17B3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Pr="00AD04B7" w:rsidR="00AD04B7">
                  <w:rPr>
                    <w:rStyle w:val="SubsectionDateChar"/>
                  </w:rPr>
                  <w:t>Pier 1 Imports</w:t>
                </w:r>
              </w:sdtContent>
            </w:sdt>
            <w:r w:rsidR="00F004B1">
              <w:t xml:space="preserve"> </w:t>
            </w:r>
            <w:r w:rsidR="00F004B1">
              <w:rPr>
                <w:rStyle w:val="SubsectionDateChar"/>
              </w:rPr>
              <w:t>(</w:t>
            </w:r>
            <w:r w:rsidRPr="00AD04B7" w:rsidR="00AD04B7">
              <w:rPr>
                <w:rStyle w:val="SubsectionDateChar"/>
              </w:rPr>
              <w:t>4175 Pioneer Ave, DuPont, WA 98327</w:t>
            </w:r>
            <w:r w:rsidR="00F004B1">
              <w:rPr>
                <w:rStyle w:val="SubsectionDateChar"/>
              </w:rPr>
              <w:t>)</w:t>
            </w:r>
          </w:p>
          <w:p w:rsidR="00021B2E" w:rsidP="00CA3A1C" w:rsidRDefault="00021B2E" w14:paraId="28D70931" wp14:textId="77777777">
            <w:pPr>
              <w:pStyle w:val="SubsectionText"/>
              <w:numPr>
                <w:ilvl w:val="0"/>
                <w:numId w:val="31"/>
              </w:numPr>
            </w:pPr>
            <w:r>
              <w:t>Ensure policies and procedures are adhered to</w:t>
            </w:r>
          </w:p>
          <w:p w:rsidR="00021B2E" w:rsidP="00CA3A1C" w:rsidRDefault="00021B2E" w14:paraId="4AD499E6" wp14:textId="77777777">
            <w:pPr>
              <w:pStyle w:val="SubsectionText"/>
              <w:numPr>
                <w:ilvl w:val="0"/>
                <w:numId w:val="31"/>
              </w:numPr>
            </w:pPr>
            <w:r>
              <w:t>Coaching and counseling of associates</w:t>
            </w:r>
          </w:p>
          <w:p w:rsidR="00021B2E" w:rsidP="00CA3A1C" w:rsidRDefault="00021B2E" w14:paraId="3107D0F0" wp14:textId="77777777">
            <w:pPr>
              <w:pStyle w:val="SubsectionText"/>
              <w:numPr>
                <w:ilvl w:val="0"/>
                <w:numId w:val="31"/>
              </w:numPr>
            </w:pPr>
            <w:r>
              <w:t>Provide feedback and recognition on performance and goals</w:t>
            </w:r>
          </w:p>
          <w:p w:rsidR="00021B2E" w:rsidP="00CA3A1C" w:rsidRDefault="00021B2E" w14:paraId="025047A4" wp14:textId="77777777">
            <w:pPr>
              <w:pStyle w:val="SubsectionText"/>
              <w:numPr>
                <w:ilvl w:val="0"/>
                <w:numId w:val="31"/>
              </w:numPr>
            </w:pPr>
            <w:r>
              <w:t>Direct and coordinate associates to complete daily production</w:t>
            </w:r>
          </w:p>
          <w:p w:rsidR="00D52D41" w:rsidP="00CA3A1C" w:rsidRDefault="00D52D41" w14:paraId="1DF29764" wp14:textId="77777777">
            <w:pPr>
              <w:pStyle w:val="SubsectionText"/>
              <w:numPr>
                <w:ilvl w:val="0"/>
                <w:numId w:val="31"/>
              </w:numPr>
            </w:pPr>
            <w:r>
              <w:t>Manage daily inbound and outbound production for the shift</w:t>
            </w:r>
          </w:p>
          <w:p w:rsidR="00CA3A1C" w:rsidP="00753510" w:rsidRDefault="00CA3A1C" w14:paraId="268FD20A" wp14:textId="77777777">
            <w:pPr>
              <w:pStyle w:val="SubsectionText"/>
              <w:numPr>
                <w:ilvl w:val="0"/>
                <w:numId w:val="31"/>
              </w:numPr>
            </w:pPr>
            <w:r>
              <w:t xml:space="preserve">Conduct interviews </w:t>
            </w:r>
          </w:p>
          <w:p w:rsidR="00021B2E" w:rsidP="00021B2E" w:rsidRDefault="00021B2E" w14:paraId="06BCBFA0" wp14:textId="77777777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Operation Support Specialist</w:t>
            </w:r>
            <w:r>
              <w:rPr>
                <w:rStyle w:val="SubsectionDateChar"/>
              </w:rPr>
              <w:t xml:space="preserve"> (02/2016 - 04/2019 &amp; 05/2015 - 09/2015)</w:t>
            </w:r>
          </w:p>
          <w:p w:rsidR="00021B2E" w:rsidP="00021B2E" w:rsidRDefault="00AD4152" w14:paraId="35050ACF" wp14:textId="77777777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951986657"/>
                <w:placeholder>
                  <w:docPart w:val="3927FD612683493C97ABD5F41118E01A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Pr="00AD04B7" w:rsidR="00021B2E">
                  <w:rPr>
                    <w:rStyle w:val="SubsectionDateChar"/>
                  </w:rPr>
                  <w:t>Pier 1 Imports</w:t>
                </w:r>
              </w:sdtContent>
            </w:sdt>
            <w:r w:rsidR="00021B2E">
              <w:t xml:space="preserve"> </w:t>
            </w:r>
            <w:r w:rsidR="00021B2E">
              <w:rPr>
                <w:rStyle w:val="SubsectionDateChar"/>
              </w:rPr>
              <w:t>(</w:t>
            </w:r>
            <w:r w:rsidRPr="00AD04B7" w:rsidR="00021B2E">
              <w:rPr>
                <w:rStyle w:val="SubsectionDateChar"/>
              </w:rPr>
              <w:t>4175 Pioneer Ave, DuPont, WA 98327</w:t>
            </w:r>
            <w:r w:rsidR="00021B2E">
              <w:rPr>
                <w:rStyle w:val="SubsectionDateChar"/>
              </w:rPr>
              <w:t>)</w:t>
            </w:r>
          </w:p>
          <w:p w:rsidR="00CA3A1C" w:rsidP="00CA3A1C" w:rsidRDefault="00CA3A1C" w14:paraId="0257DBC2" wp14:textId="77777777">
            <w:pPr>
              <w:pStyle w:val="ListParagraph"/>
              <w:numPr>
                <w:ilvl w:val="0"/>
                <w:numId w:val="32"/>
              </w:numPr>
            </w:pPr>
            <w:r>
              <w:t>Train new associates</w:t>
            </w:r>
          </w:p>
          <w:p w:rsidR="00CA3A1C" w:rsidP="00CA3A1C" w:rsidRDefault="00CA3A1C" w14:paraId="729DE150" wp14:textId="77777777">
            <w:pPr>
              <w:pStyle w:val="ListParagraph"/>
              <w:numPr>
                <w:ilvl w:val="0"/>
                <w:numId w:val="32"/>
              </w:numPr>
            </w:pPr>
            <w:r>
              <w:t>Ensure systems and procedures are properly operating</w:t>
            </w:r>
          </w:p>
          <w:p w:rsidR="00CA3A1C" w:rsidP="00CA3A1C" w:rsidRDefault="00CA3A1C" w14:paraId="7064280C" wp14:textId="77777777">
            <w:pPr>
              <w:pStyle w:val="ListParagraph"/>
              <w:numPr>
                <w:ilvl w:val="0"/>
                <w:numId w:val="32"/>
              </w:numPr>
            </w:pPr>
            <w:r>
              <w:t>Produce new, and improve existing, systems and procedures</w:t>
            </w:r>
          </w:p>
          <w:p w:rsidR="00CA3A1C" w:rsidP="00CA3A1C" w:rsidRDefault="00CA3A1C" w14:paraId="41A59846" wp14:textId="77777777">
            <w:pPr>
              <w:pStyle w:val="ListParagraph"/>
              <w:numPr>
                <w:ilvl w:val="0"/>
                <w:numId w:val="32"/>
              </w:numPr>
            </w:pPr>
            <w:r>
              <w:t>Train associates on proper use and safety of forklifts</w:t>
            </w:r>
          </w:p>
          <w:p w:rsidR="00CA3A1C" w:rsidP="00CA3A1C" w:rsidRDefault="00CA3A1C" w14:paraId="592A6762" wp14:textId="77777777">
            <w:pPr>
              <w:pStyle w:val="ListParagraph"/>
              <w:numPr>
                <w:ilvl w:val="0"/>
                <w:numId w:val="32"/>
              </w:numPr>
            </w:pPr>
            <w:r>
              <w:t>Use SQL to accomplish daily goals</w:t>
            </w:r>
          </w:p>
          <w:p w:rsidR="00CA3A1C" w:rsidP="00CA3A1C" w:rsidRDefault="00CA3A1C" w14:paraId="230F356A" wp14:textId="77777777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Interim Supervisor</w:t>
            </w:r>
            <w:r>
              <w:rPr>
                <w:rStyle w:val="SubsectionDateChar"/>
              </w:rPr>
              <w:t xml:space="preserve"> (09/2015 – 02/2016)</w:t>
            </w:r>
          </w:p>
          <w:p w:rsidR="00CA3A1C" w:rsidP="00CA3A1C" w:rsidRDefault="00AD4152" w14:paraId="536041FA" wp14:textId="77777777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266508019"/>
                <w:placeholder>
                  <w:docPart w:val="155A9E9290124F1B84648559748986A3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Pr="00AD04B7" w:rsidR="00CA3A1C">
                  <w:rPr>
                    <w:rStyle w:val="SubsectionDateChar"/>
                  </w:rPr>
                  <w:t>Pier 1 Imports</w:t>
                </w:r>
              </w:sdtContent>
            </w:sdt>
            <w:r w:rsidR="00CA3A1C">
              <w:t xml:space="preserve"> </w:t>
            </w:r>
            <w:r w:rsidR="00CA3A1C">
              <w:rPr>
                <w:rStyle w:val="SubsectionDateChar"/>
              </w:rPr>
              <w:t>(</w:t>
            </w:r>
            <w:r w:rsidRPr="00AD04B7" w:rsidR="00CA3A1C">
              <w:rPr>
                <w:rStyle w:val="SubsectionDateChar"/>
              </w:rPr>
              <w:t>4175 Pioneer Ave, DuPont, WA 98327</w:t>
            </w:r>
            <w:r w:rsidR="00CA3A1C">
              <w:rPr>
                <w:rStyle w:val="SubsectionDateChar"/>
              </w:rPr>
              <w:t>)</w:t>
            </w:r>
          </w:p>
          <w:p w:rsidR="00CA3A1C" w:rsidP="00CA3A1C" w:rsidRDefault="00CA3A1C" w14:paraId="00890E30" wp14:textId="77777777">
            <w:pPr>
              <w:pStyle w:val="ListParagraph"/>
              <w:numPr>
                <w:ilvl w:val="0"/>
                <w:numId w:val="33"/>
              </w:numPr>
            </w:pPr>
            <w:r>
              <w:t>Train new associates</w:t>
            </w:r>
          </w:p>
          <w:p w:rsidR="00CA3A1C" w:rsidP="00CA3A1C" w:rsidRDefault="00CA3A1C" w14:paraId="043D8BFE" wp14:textId="77777777">
            <w:pPr>
              <w:pStyle w:val="ListParagraph"/>
              <w:numPr>
                <w:ilvl w:val="0"/>
                <w:numId w:val="33"/>
              </w:numPr>
            </w:pPr>
            <w:r>
              <w:t>Ensure policies and procedures are adhered to</w:t>
            </w:r>
          </w:p>
          <w:p w:rsidR="00CA3A1C" w:rsidP="00CA3A1C" w:rsidRDefault="00CA3A1C" w14:paraId="51819BF7" wp14:textId="77777777">
            <w:pPr>
              <w:pStyle w:val="ListParagraph"/>
              <w:numPr>
                <w:ilvl w:val="0"/>
                <w:numId w:val="33"/>
              </w:numPr>
            </w:pPr>
            <w:r>
              <w:t>Coaching and counseling of associates</w:t>
            </w:r>
          </w:p>
          <w:p w:rsidR="00CA3A1C" w:rsidP="00CA3A1C" w:rsidRDefault="00CA3A1C" w14:paraId="349950FA" wp14:textId="77777777">
            <w:pPr>
              <w:pStyle w:val="ListParagraph"/>
              <w:numPr>
                <w:ilvl w:val="0"/>
                <w:numId w:val="33"/>
              </w:numPr>
            </w:pPr>
            <w:r>
              <w:t>Provide feedback and recognition on performance and goals</w:t>
            </w:r>
          </w:p>
          <w:p w:rsidR="00021B2E" w:rsidP="006B5ACF" w:rsidRDefault="00CA3A1C" w14:paraId="0F012286" wp14:textId="77777777">
            <w:pPr>
              <w:pStyle w:val="ListParagraph"/>
              <w:numPr>
                <w:ilvl w:val="0"/>
                <w:numId w:val="33"/>
              </w:numPr>
            </w:pPr>
            <w:bookmarkStart w:name="_GoBack" w:id="0"/>
            <w:bookmarkEnd w:id="0"/>
            <w:r>
              <w:t>Direct and coordinate associates to complete daily production</w:t>
            </w:r>
          </w:p>
          <w:p w:rsidR="00D52D41" w:rsidRDefault="00D52D41" w14:paraId="41C8F396" wp14:textId="77777777">
            <w:pPr>
              <w:pStyle w:val="Section"/>
            </w:pPr>
          </w:p>
          <w:p w:rsidR="00D52D41" w:rsidRDefault="00D52D41" w14:paraId="72A3D3EC" wp14:textId="77777777">
            <w:pPr>
              <w:pStyle w:val="Section"/>
            </w:pPr>
          </w:p>
          <w:p w:rsidR="00D52D41" w:rsidRDefault="00D52D41" w14:paraId="0D0B940D" wp14:textId="77777777">
            <w:pPr>
              <w:pStyle w:val="Section"/>
            </w:pPr>
          </w:p>
          <w:p w:rsidR="007339BD" w:rsidRDefault="00F004B1" w14:paraId="1B35B51A" wp14:textId="77777777">
            <w:pPr>
              <w:pStyle w:val="Section"/>
            </w:pPr>
            <w:r>
              <w:lastRenderedPageBreak/>
              <w:t>Skills</w:t>
            </w:r>
          </w:p>
          <w:p w:rsidR="007339BD" w:rsidRDefault="00966929" w14:paraId="0A514480" wp14:textId="77777777">
            <w:pPr>
              <w:pStyle w:val="ListBullet"/>
            </w:pPr>
            <w:r>
              <w:t>Oracle SQL Developer</w:t>
            </w:r>
          </w:p>
          <w:p w:rsidR="00966929" w:rsidRDefault="00966929" w14:paraId="588F0991" wp14:textId="77777777">
            <w:pPr>
              <w:pStyle w:val="ListBullet"/>
            </w:pPr>
            <w:r>
              <w:t>Excel</w:t>
            </w:r>
          </w:p>
          <w:p w:rsidR="00966929" w:rsidRDefault="00966929" w14:paraId="20AF0D23" wp14:textId="77777777">
            <w:pPr>
              <w:pStyle w:val="ListBullet"/>
            </w:pPr>
            <w:r>
              <w:t>Team Management</w:t>
            </w:r>
          </w:p>
          <w:p w:rsidR="007339BD" w:rsidRDefault="007339BD" w14:paraId="0E27B00A" wp14:textId="7777777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color="808080" w:themeColor="background1" w:themeShade="80" w:sz="4" w:space="0"/>
          <w:insideH w:val="dashed" w:color="auto" w:sz="4" w:space="0"/>
          <w:insideV w:val="dashed" w:color="auto" w:sz="4" w:space="0"/>
        </w:tblBorders>
        <w:tblLook w:val="04A0" w:firstRow="1" w:lastRow="0" w:firstColumn="1" w:lastColumn="0" w:noHBand="0" w:noVBand="1"/>
      </w:tblPr>
      <w:tblGrid>
        <w:gridCol w:w="9360"/>
      </w:tblGrid>
      <w:tr xmlns:wp14="http://schemas.microsoft.com/office/word/2010/wordml" w:rsidR="007339BD" w14:paraId="60061E4C" wp14:textId="77777777">
        <w:trPr>
          <w:trHeight w:val="576"/>
        </w:trPr>
        <w:tc>
          <w:tcPr>
            <w:tcW w:w="9576" w:type="dxa"/>
          </w:tcPr>
          <w:p w:rsidR="007339BD" w:rsidRDefault="007339BD" w14:paraId="44EAFD9C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7339BD" w:rsidRDefault="007339BD" w14:paraId="4B94D5A5" wp14:textId="77777777"/>
    <w:p xmlns:wp14="http://schemas.microsoft.com/office/word/2010/wordml" w:rsidR="007339BD" w:rsidRDefault="007339BD" w14:paraId="3DEEC669" wp14:textId="77777777"/>
    <w:sectPr w:rsidR="007339BD">
      <w:headerReference w:type="even" r:id="rId8"/>
      <w:headerReference w:type="default" r:id="rId9"/>
      <w:footerReference w:type="even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D04B7" w:rsidRDefault="00AD04B7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04B7" w:rsidRDefault="00AD04B7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39BD" w:rsidRDefault="00F004B1" w14:paraId="29E1C545" wp14:textId="77777777">
    <w:pPr>
      <w:pStyle w:val="FooterLeft"/>
    </w:pPr>
    <w:r>
      <w:rPr>
        <w:rFonts w:ascii="Wingdings 3" w:hAnsi="Wingdings 3" w:eastAsia="Wingdings 3" w:cs="Wingdings 3"/>
        <w:color w:val="CEDBE6" w:themeColor="accent2" w:themeTint="80"/>
      </w:rPr>
      <w:t>}</w:t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D4152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39BD" w:rsidRDefault="00F004B1" w14:paraId="6F21096F" wp14:textId="77777777">
    <w:pPr>
      <w:pStyle w:val="FooterRight"/>
    </w:pPr>
    <w:r>
      <w:rPr>
        <w:rFonts w:ascii="Wingdings 3" w:hAnsi="Wingdings 3" w:eastAsia="Wingdings 3" w:cs="Wingdings 3"/>
        <w:color w:val="CEDBE6" w:themeColor="accent2" w:themeTint="80"/>
      </w:rPr>
      <w:t>}</w:t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D4152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D04B7" w:rsidRDefault="00AD04B7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04B7" w:rsidRDefault="00AD04B7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39BD" w:rsidRDefault="00F004B1" w14:paraId="19AAB3E4" wp14:textId="77777777">
    <w:pPr>
      <w:pStyle w:val="HeaderLeft"/>
      <w:jc w:val="right"/>
    </w:pPr>
    <w:r>
      <w:rPr>
        <w:rFonts w:ascii="Wingdings 3" w:hAnsi="Wingdings 3" w:eastAsia="Wingdings 3" w:cs="Wingdings 3"/>
        <w:color w:val="CEDBE6" w:themeColor="accent2" w:themeTint="80"/>
      </w:rPr>
      <w:t>}</w:t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D04B7">
          <w:t>Parnell, Aaron G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339BD" w:rsidRDefault="00F004B1" w14:paraId="1FD0052C" wp14:textId="77777777">
    <w:pPr>
      <w:pStyle w:val="HeaderRight"/>
      <w:jc w:val="left"/>
    </w:pPr>
    <w:r>
      <w:rPr>
        <w:rFonts w:ascii="Wingdings 3" w:hAnsi="Wingdings 3" w:eastAsia="Wingdings 3" w:cs="Wingdings 3"/>
        <w:color w:val="CEDBE6" w:themeColor="accent2" w:themeTint="80"/>
      </w:rPr>
      <w:t>}</w:t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D04B7">
          <w:t>Parnell, Aaron G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hint="default" w:ascii="Symbol" w:hAnsi="Symbol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hint="default" w:ascii="Symbol" w:hAnsi="Symbol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hint="default" w:ascii="Wingdings 3" w:hAnsi="Wingdings 3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hint="default" w:ascii="Wingdings 3" w:hAnsi="Wingdings 3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hint="default" w:ascii="Wingdings 3" w:hAnsi="Wingdings 3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9C739A8"/>
    <w:multiLevelType w:val="hybridMultilevel"/>
    <w:tmpl w:val="2D3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9F53580"/>
    <w:multiLevelType w:val="hybridMultilevel"/>
    <w:tmpl w:val="4BD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653172"/>
    <w:multiLevelType w:val="hybridMultilevel"/>
    <w:tmpl w:val="269A39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  <w:num w:numId="3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51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B7"/>
    <w:rsid w:val="00021B2E"/>
    <w:rsid w:val="007339BD"/>
    <w:rsid w:val="00966929"/>
    <w:rsid w:val="00AD04B7"/>
    <w:rsid w:val="00AD4152"/>
    <w:rsid w:val="00CA3A1C"/>
    <w:rsid w:val="00D52D41"/>
    <w:rsid w:val="00F004B1"/>
    <w:rsid w:val="0CFAEF72"/>
    <w:rsid w:val="1EC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13990-76B6-4EB9-8808-4E4018CA0F75}"/>
  <w14:docId w14:val="569CAC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color="9FB8CD" w:themeColor="accent2" w:sz="6" w:space="1"/>
        <w:left w:val="single" w:color="9FB8CD" w:themeColor="accent2" w:sz="6" w:space="1"/>
        <w:bottom w:val="single" w:color="9FB8CD" w:themeColor="accent2" w:sz="6" w:space="1"/>
        <w:right w:val="single" w:color="9FB8CD" w:themeColor="accent2" w:sz="6" w:space="1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color="9FB8CD" w:themeColor="accent2" w:sz="6" w:space="1"/>
        <w:left w:val="single" w:color="9FB8CD" w:themeColor="accent2" w:sz="48" w:space="1"/>
        <w:bottom w:val="single" w:color="9FB8CD" w:themeColor="accent2" w:sz="6" w:space="1"/>
        <w:right w:val="single" w:color="9FB8CD" w:themeColor="accent2" w:sz="6" w:space="1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color="A6A6A6" w:themeColor="background1" w:themeShade="A6" w:sz="6" w:space="1"/>
        <w:left w:val="single" w:color="A6A6A6" w:themeColor="background1" w:themeShade="A6" w:sz="48" w:space="1"/>
        <w:bottom w:val="single" w:color="A6A6A6" w:themeColor="background1" w:themeShade="A6" w:sz="6" w:space="1"/>
        <w:right w:val="single" w:color="A6A6A6" w:themeColor="background1" w:themeShade="A6" w:sz="6" w:space="1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color="A6A6A6" w:themeColor="background1" w:themeShade="A6" w:sz="6" w:space="1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color="A6A6A6" w:themeColor="background1" w:themeShade="A6" w:sz="4" w:space="1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styleId="Section" w:customStyle="1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styleId="Subsection" w:customStyle="1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styleId="QuoteChar" w:customStyle="1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cs="Times New Roman"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paragraph" w:styleId="PersonalName" w:customStyle="1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 w:asciiTheme="majorHAnsi" w:hAnsiTheme="majorHAnsi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styleId="NoSpacingChar" w:customStyle="1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semiHidden/>
    <w:rPr>
      <w:rFonts w:cs="Times New Roman"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cs="Times New Roman"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cs="Times New Roman" w:asciiTheme="majorHAnsi" w:hAnsiTheme="majorHAnsi"/>
      <w:color w:val="595959" w:themeColor="text1" w:themeTint="A6"/>
      <w:sz w:val="20"/>
      <w:lang w:eastAsia="ja-JP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cs="Times New Roman" w:asciiTheme="majorHAnsi" w:hAnsiTheme="majorHAnsi"/>
      <w:color w:val="404040" w:themeColor="text1" w:themeTint="BF"/>
      <w:sz w:val="20"/>
      <w:szCs w:val="26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cs="Times New Roman"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cs="Times New Roman"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cs="Times New Roman" w:asciiTheme="majorHAnsi" w:hAnsiTheme="majorHAnsi"/>
      <w:color w:val="9FB8CD" w:themeColor="accent2"/>
      <w:sz w:val="18"/>
      <w:szCs w:val="20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cs="Times New Roman"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color="628BAD" w:themeColor="accent2" w:themeShade="BF" w:sz="6" w:space="10"/>
        <w:left w:val="single" w:color="628BAD" w:themeColor="accent2" w:themeShade="BF" w:sz="6" w:space="10"/>
        <w:bottom w:val="single" w:color="628BAD" w:themeColor="accent2" w:themeShade="BF" w:sz="6" w:space="10"/>
        <w:right w:val="single" w:color="628BAD" w:themeColor="accent2" w:themeShade="BF" w:sz="6" w:space="10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cs="Times New Roman"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SendersAddress" w:customStyle="1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cs="Times New Roman" w:asciiTheme="majorHAnsi" w:hAnsiTheme="majorHAnsi"/>
      <w:color w:val="9FB8CD" w:themeColor="accent2"/>
      <w:sz w:val="52"/>
      <w:szCs w:val="48"/>
      <w:lang w:eastAsia="ja-JP"/>
    </w:rPr>
  </w:style>
  <w:style w:type="character" w:styleId="PersonalNameChar" w:customStyle="1">
    <w:name w:val="Personal Name Char"/>
    <w:basedOn w:val="NoSpacingChar"/>
    <w:link w:val="PersonalName"/>
    <w:uiPriority w:val="1"/>
    <w:rPr>
      <w:rFonts w:cs="Times New Roman" w:asciiTheme="majorHAnsi" w:hAnsiTheme="majorHAnsi"/>
      <w:noProof/>
      <w:color w:val="525A7D" w:themeColor="accent1" w:themeShade="BF"/>
      <w:sz w:val="40"/>
      <w:szCs w:val="40"/>
      <w:lang w:eastAsia="ja-JP"/>
    </w:rPr>
  </w:style>
  <w:style w:type="character" w:styleId="SectionChar" w:customStyle="1">
    <w:name w:val="Section Char"/>
    <w:basedOn w:val="DefaultParagraphFont"/>
    <w:link w:val="Section"/>
    <w:uiPriority w:val="1"/>
    <w:rPr>
      <w:rFonts w:cs="Times New Roman" w:asciiTheme="majorHAnsi" w:hAnsiTheme="majorHAnsi"/>
      <w:b/>
      <w:color w:val="9FB8CD" w:themeColor="accent2"/>
      <w:sz w:val="24"/>
      <w:szCs w:val="20"/>
      <w:lang w:eastAsia="ja-JP"/>
    </w:rPr>
  </w:style>
  <w:style w:type="character" w:styleId="SubsectionChar" w:customStyle="1">
    <w:name w:val="Subsection Char"/>
    <w:basedOn w:val="DefaultParagraphFont"/>
    <w:link w:val="Subsection"/>
    <w:uiPriority w:val="3"/>
    <w:rPr>
      <w:rFonts w:cs="Times New Roman" w:asciiTheme="majorHAnsi" w:hAnsiTheme="majorHAnsi"/>
      <w:b/>
      <w:color w:val="727CA3" w:themeColor="accent1"/>
      <w:sz w:val="18"/>
      <w:szCs w:val="20"/>
      <w:lang w:eastAsia="ja-JP"/>
    </w:rPr>
  </w:style>
  <w:style w:type="character" w:styleId="SendersAddressChar" w:customStyle="1">
    <w:name w:val="Sender's Address Char"/>
    <w:basedOn w:val="NoSpacingChar"/>
    <w:link w:val="SendersAddress"/>
    <w:uiPriority w:val="1"/>
    <w:rPr>
      <w:rFonts w:cs="Times New Roman" w:asciiTheme="majorHAnsi" w:hAnsiTheme="majorHAnsi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ubsectionDate" w:customStyle="1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styleId="SubsectionText" w:customStyle="1">
    <w:name w:val="Subsection Text"/>
    <w:basedOn w:val="Normal"/>
    <w:uiPriority w:val="5"/>
    <w:qFormat/>
    <w:pPr>
      <w:spacing w:after="320"/>
      <w:contextualSpacing/>
    </w:pPr>
  </w:style>
  <w:style w:type="character" w:styleId="SubsectionDateChar" w:customStyle="1">
    <w:name w:val="Subsection Date Char"/>
    <w:basedOn w:val="SubsectionChar"/>
    <w:link w:val="SubsectionDate"/>
    <w:uiPriority w:val="4"/>
    <w:rPr>
      <w:rFonts w:cs="Times New Roman" w:asciiTheme="majorHAnsi" w:hAnsiTheme="majorHAnsi"/>
      <w:b/>
      <w:color w:val="727CA3" w:themeColor="accent1"/>
      <w:sz w:val="18"/>
      <w:szCs w:val="20"/>
      <w:lang w:eastAsia="ja-JP"/>
    </w:rPr>
  </w:style>
  <w:style w:type="paragraph" w:styleId="FooterFirstPage" w:customStyle="1">
    <w:name w:val="Footer First Page"/>
    <w:basedOn w:val="Footer"/>
    <w:uiPriority w:val="34"/>
    <w:pPr>
      <w:pBdr>
        <w:top w:val="dashed" w:color="7F7F7F" w:sz="4" w:space="18"/>
      </w:pBdr>
      <w:jc w:val="right"/>
    </w:pPr>
    <w:rPr>
      <w:color w:val="7F7F7F" w:themeColor="text1" w:themeTint="80"/>
      <w:szCs w:val="18"/>
    </w:rPr>
  </w:style>
  <w:style w:type="paragraph" w:styleId="HeaderFirstPage" w:customStyle="1">
    <w:name w:val="Header First Page"/>
    <w:basedOn w:val="Header"/>
    <w:qFormat/>
    <w:pPr>
      <w:pBdr>
        <w:bottom w:val="dashed" w:color="7F7F7F" w:sz="4" w:space="18"/>
      </w:pBdr>
      <w:spacing w:line="396" w:lineRule="auto"/>
    </w:pPr>
    <w:rPr>
      <w:color w:val="7F7F7F" w:themeColor="text1" w:themeTint="80"/>
    </w:rPr>
  </w:style>
  <w:style w:type="paragraph" w:styleId="AddressText" w:customStyle="1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styleId="HeaderLeft" w:customStyle="1">
    <w:name w:val="Header Left"/>
    <w:basedOn w:val="Header"/>
    <w:uiPriority w:val="35"/>
    <w:semiHidden/>
    <w:unhideWhenUsed/>
    <w:qFormat/>
    <w:pPr>
      <w:pBdr>
        <w:bottom w:val="dashed" w:color="7F7F7F" w:themeColor="text1" w:themeTint="80" w:sz="4" w:space="18"/>
      </w:pBdr>
      <w:spacing w:line="396" w:lineRule="auto"/>
      <w:contextualSpacing/>
    </w:pPr>
    <w:rPr>
      <w:color w:val="7F7F7F" w:themeColor="text1" w:themeTint="80"/>
    </w:rPr>
  </w:style>
  <w:style w:type="paragraph" w:styleId="FooterLeft" w:customStyle="1">
    <w:name w:val="Footer Left"/>
    <w:basedOn w:val="Normal"/>
    <w:next w:val="Subsection"/>
    <w:uiPriority w:val="35"/>
    <w:semiHidden/>
    <w:unhideWhenUsed/>
    <w:qFormat/>
    <w:pPr>
      <w:pBdr>
        <w:top w:val="dashed" w:color="7F7F7F" w:themeColor="text1" w:themeTint="80" w:sz="4" w:space="18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styleId="HeaderRight" w:customStyle="1">
    <w:name w:val="Header Right"/>
    <w:basedOn w:val="Header"/>
    <w:uiPriority w:val="35"/>
    <w:semiHidden/>
    <w:unhideWhenUsed/>
    <w:qFormat/>
    <w:pPr>
      <w:pBdr>
        <w:bottom w:val="dashed" w:color="7F7F7F" w:sz="4" w:space="18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styleId="FooterRight" w:customStyle="1">
    <w:name w:val="Footer Right"/>
    <w:basedOn w:val="Footer"/>
    <w:uiPriority w:val="35"/>
    <w:semiHidden/>
    <w:unhideWhenUsed/>
    <w:qFormat/>
    <w:pPr>
      <w:pBdr>
        <w:top w:val="dashed" w:color="7F7F7F" w:sz="4" w:space="18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A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BB1A6FB1144B48B5FF46C484563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4C08-B036-4EB0-8DC3-40FF5E3C9553}"/>
      </w:docPartPr>
      <w:docPartBody>
        <w:p w:rsidR="003E7E12" w:rsidRDefault="00F13CE2">
          <w:pPr>
            <w:pStyle w:val="E7BB1A6FB1144B48B5FF46C484563DE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D571A25EC444192AD88FEFCFC55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D73DC-7130-49A4-83A3-57E6F3B8AE73}"/>
      </w:docPartPr>
      <w:docPartBody>
        <w:p w:rsidR="003E7E12" w:rsidRDefault="00F13CE2">
          <w:pPr>
            <w:pStyle w:val="8D571A25EC444192AD88FEFCFC55A348"/>
          </w:pPr>
          <w:r>
            <w:t>[Type your name]</w:t>
          </w:r>
        </w:p>
      </w:docPartBody>
    </w:docPart>
    <w:docPart>
      <w:docPartPr>
        <w:name w:val="A426220C57CA46C49727C32A27B1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6CADD-5DC3-4C56-8234-5333786FE672}"/>
      </w:docPartPr>
      <w:docPartBody>
        <w:p w:rsidR="003E7E12" w:rsidRDefault="00F13CE2">
          <w:pPr>
            <w:pStyle w:val="A426220C57CA46C49727C32A27B17B3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3927FD612683493C97ABD5F41118E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76D52-411B-41D5-86CD-FDCF88806A55}"/>
      </w:docPartPr>
      <w:docPartBody>
        <w:p w:rsidR="003E7E12" w:rsidRDefault="00F13CE2" w:rsidP="00F13CE2">
          <w:pPr>
            <w:pStyle w:val="3927FD612683493C97ABD5F41118E01A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155A9E9290124F1B846485597489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2C3E-3664-4664-A4D1-C8265AFED3DD}"/>
      </w:docPartPr>
      <w:docPartBody>
        <w:p w:rsidR="003E7E12" w:rsidRDefault="00F13CE2" w:rsidP="00F13CE2">
          <w:pPr>
            <w:pStyle w:val="155A9E9290124F1B84648559748986A3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E2"/>
    <w:rsid w:val="003E7E12"/>
    <w:rsid w:val="00F1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7BB1A6FB1144B48B5FF46C484563DE8">
    <w:name w:val="E7BB1A6FB1144B48B5FF46C484563DE8"/>
  </w:style>
  <w:style w:type="paragraph" w:customStyle="1" w:styleId="8D571A25EC444192AD88FEFCFC55A348">
    <w:name w:val="8D571A25EC444192AD88FEFCFC55A348"/>
  </w:style>
  <w:style w:type="paragraph" w:customStyle="1" w:styleId="2517E8DA8B42401EA8E078DB76AE3D6A">
    <w:name w:val="2517E8DA8B42401EA8E078DB76AE3D6A"/>
  </w:style>
  <w:style w:type="paragraph" w:customStyle="1" w:styleId="247D82DF47BA4B8A96F626CEFC260CB0">
    <w:name w:val="247D82DF47BA4B8A96F626CEFC260CB0"/>
  </w:style>
  <w:style w:type="paragraph" w:customStyle="1" w:styleId="A92DB6CAB17847F199EFE132BF730DF6">
    <w:name w:val="A92DB6CAB17847F199EFE132BF730DF6"/>
  </w:style>
  <w:style w:type="paragraph" w:customStyle="1" w:styleId="B3F3E85223774F80A3CF1D6BDA5D5C11">
    <w:name w:val="B3F3E85223774F80A3CF1D6BDA5D5C11"/>
  </w:style>
  <w:style w:type="paragraph" w:customStyle="1" w:styleId="8800770BC970486AA4D4099C26E0EE6C">
    <w:name w:val="8800770BC970486AA4D4099C26E0EE6C"/>
  </w:style>
  <w:style w:type="paragraph" w:customStyle="1" w:styleId="D579219C80B448DFADF8468D820EEB84">
    <w:name w:val="D579219C80B448DFADF8468D820EEB84"/>
  </w:style>
  <w:style w:type="paragraph" w:customStyle="1" w:styleId="SubsectionDate">
    <w:name w:val="Subsection Date"/>
    <w:basedOn w:val="Normal"/>
    <w:link w:val="SubsectionDateChar"/>
    <w:uiPriority w:val="4"/>
    <w:qFormat/>
    <w:rsid w:val="00F13CE2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13CE2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AB07E9C92E384DB5ABC626E70719950F">
    <w:name w:val="AB07E9C92E384DB5ABC626E70719950F"/>
  </w:style>
  <w:style w:type="paragraph" w:customStyle="1" w:styleId="A86F89A075DD445A801028544506B849">
    <w:name w:val="A86F89A075DD445A801028544506B849"/>
  </w:style>
  <w:style w:type="paragraph" w:customStyle="1" w:styleId="0816EB29E61448FE970944AC529C3E7A">
    <w:name w:val="0816EB29E61448FE970944AC529C3E7A"/>
  </w:style>
  <w:style w:type="paragraph" w:customStyle="1" w:styleId="4AAD624CECFB45B9A7DA4200EFE5B478">
    <w:name w:val="4AAD624CECFB45B9A7DA4200EFE5B478"/>
  </w:style>
  <w:style w:type="paragraph" w:customStyle="1" w:styleId="2D84CB6D638D45CEA7ADC610B750B74A">
    <w:name w:val="2D84CB6D638D45CEA7ADC610B750B74A"/>
  </w:style>
  <w:style w:type="paragraph" w:customStyle="1" w:styleId="A426220C57CA46C49727C32A27B17B3D">
    <w:name w:val="A426220C57CA46C49727C32A27B17B3D"/>
  </w:style>
  <w:style w:type="paragraph" w:customStyle="1" w:styleId="DEA25FFB69344A9CAC80A28FD9C11709">
    <w:name w:val="DEA25FFB69344A9CAC80A28FD9C11709"/>
  </w:style>
  <w:style w:type="paragraph" w:customStyle="1" w:styleId="34C5C1EF898E47B8B683BAB38675E226">
    <w:name w:val="34C5C1EF898E47B8B683BAB38675E226"/>
  </w:style>
  <w:style w:type="paragraph" w:customStyle="1" w:styleId="ACE6E122A62C496A82CE0F00951DCD14">
    <w:name w:val="ACE6E122A62C496A82CE0F00951DCD14"/>
  </w:style>
  <w:style w:type="paragraph" w:customStyle="1" w:styleId="3927FD612683493C97ABD5F41118E01A">
    <w:name w:val="3927FD612683493C97ABD5F41118E01A"/>
    <w:rsid w:val="00F13CE2"/>
  </w:style>
  <w:style w:type="paragraph" w:customStyle="1" w:styleId="155A9E9290124F1B84648559748986A3">
    <w:name w:val="155A9E9290124F1B84648559748986A3"/>
    <w:rsid w:val="00F13CE2"/>
  </w:style>
  <w:style w:type="paragraph" w:customStyle="1" w:styleId="C3E0127031124748959845BA6905E21B">
    <w:name w:val="C3E0127031124748959845BA6905E21B"/>
    <w:rsid w:val="00F13CE2"/>
  </w:style>
  <w:style w:type="paragraph" w:customStyle="1" w:styleId="D4237AFD8D2A4C02824FB6F3427AD392">
    <w:name w:val="D4237AFD8D2A4C02824FB6F3427AD392"/>
    <w:rsid w:val="00F13CE2"/>
  </w:style>
  <w:style w:type="paragraph" w:customStyle="1" w:styleId="BAE66869F41E49CEB2C31658302D9443">
    <w:name w:val="BAE66869F41E49CEB2C31658302D9443"/>
    <w:rsid w:val="00F13CE2"/>
  </w:style>
  <w:style w:type="paragraph" w:customStyle="1" w:styleId="6D1920BFBCD9427C8BB2DFB93E326236">
    <w:name w:val="6D1920BFBCD9427C8BB2DFB93E326236"/>
    <w:rsid w:val="00F13CE2"/>
  </w:style>
  <w:style w:type="paragraph" w:customStyle="1" w:styleId="317EE7523CD24227BFB10727A3FB2CF8">
    <w:name w:val="317EE7523CD24227BFB10727A3FB2CF8"/>
    <w:rsid w:val="00F13CE2"/>
  </w:style>
  <w:style w:type="paragraph" w:customStyle="1" w:styleId="2A870AB5393F46819ECC3A2F8B11349D">
    <w:name w:val="2A870AB5393F46819ECC3A2F8B11349D"/>
    <w:rsid w:val="00F13CE2"/>
  </w:style>
  <w:style w:type="paragraph" w:customStyle="1" w:styleId="7EB9D3682E904EAE81DF082FBE452AE0">
    <w:name w:val="7EB9D3682E904EAE81DF082FBE452AE0"/>
    <w:rsid w:val="00F13CE2"/>
  </w:style>
  <w:style w:type="paragraph" w:customStyle="1" w:styleId="2875BC1071484CD3A4C9AA9A03A800A8">
    <w:name w:val="2875BC1071484CD3A4C9AA9A03A800A8"/>
    <w:rsid w:val="00F13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OriginResume.Dotx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Parnell, Aaron G</dc:creator>
  <lastModifiedBy>Guest User</lastModifiedBy>
  <revision>6</revision>
  <dcterms:created xsi:type="dcterms:W3CDTF">2020-02-13T23:31:00.0000000Z</dcterms:created>
  <dcterms:modified xsi:type="dcterms:W3CDTF">2020-10-03T06:39:24.6221398Z</dcterms:modified>
</coreProperties>
</file>